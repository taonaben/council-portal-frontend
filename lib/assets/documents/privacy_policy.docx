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May 05, 2025</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portal, the software program provided by the Company.</w:t>
      </w:r>
    </w:p>
    <w:p>
      <w:pPr>
        <w:pStyle w:val="aa"/>
      </w:pPr>
      <w:r>
        <w:rPr>
          <w:b/>
        </w:rPr>
        <w:t>Company</w:t>
      </w:r>
      <w:r>
        <w:t xml:space="preserve"> (referred to as either "the Company", "We", "Us" or "Our" in this Agreement) refers to council-portal.</w:t>
      </w:r>
    </w:p>
    <w:p>
      <w:pPr>
        <w:pStyle w:val="aa"/>
      </w:pPr>
      <w:r>
        <w:rPr>
          <w:b/>
        </w:rPr>
        <w:t>Cookies</w:t>
      </w:r>
      <w:r>
        <w:t xml:space="preserve"> are small files that are placed on Your computer, mobile device or any other device by a website, containing the details of Your browsing history on that website among its many uses.</w:t>
      </w:r>
    </w:p>
    <w:p>
      <w:pPr>
        <w:pStyle w:val="aa"/>
      </w:pPr>
      <w:r>
        <w:rPr>
          <w:b/>
        </w:rPr>
        <w:t>Country</w:t>
      </w:r>
      <w:r>
        <w:t xml:space="preserve"> refers to: Zimbabwe</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 or the Website or both.</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Website</w:t>
      </w:r>
      <w:r>
        <w:t xml:space="preserve"> refers to council-portal, accessible from </w:t>
      </w:r>
      <w:hyperlink r:id="rId9">
        <w:r>
          <w:rPr>
            <w:rStyle w:val="Hyperlink"/>
          </w:rPr>
          <w:t>https://council-portal.onrender.com</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Phone number</w:t>
      </w:r>
    </w:p>
    <w:p>
      <w:pPr>
        <w:pStyle w:val="aa"/>
      </w:pPr>
      <w:r>
        <w:t>Address, State, Province, ZIP/Postal code, City</w:t>
      </w:r>
    </w:p>
    <w:p>
      <w:pPr>
        <w:pStyle w:val="aa"/>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4"/>
      </w:pPr>
      <w:r>
        <w:t>Information Collected while Using the Application</w:t>
      </w:r>
    </w:p>
    <w:p>
      <w:r>
        <w:t>While using Our Application, in order to provide features of Our Application, We may collect, with Your prior permission:</w:t>
      </w:r>
    </w:p>
    <w:p>
      <w:pPr>
        <w:pStyle w:val="a0"/>
      </w:pPr>
      <w:r>
        <w:t>Information from your Device's phone book (contacts list)</w:t>
      </w:r>
    </w:p>
    <w:p>
      <w:r>
        <w:t>We use this information to provide features of Our Service, to improve and customize Our Service. The information may be uploaded to the Company's servers and/or a Service Provider's server or it may be simply stored on Your device.</w:t>
      </w:r>
    </w:p>
    <w:p>
      <w:r>
        <w:t>You can enable or disable access to this information at any time, through Your Device settings.</w:t>
      </w:r>
    </w:p>
    <w:p>
      <w:pPr>
        <w:pStyle w:val="4"/>
      </w:pPr>
      <w:r>
        <w:t>Tracking Technologies and Cookies</w:t>
      </w:r>
    </w:p>
    <w:p>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pPr>
        <w:pStyle w:val="a0"/>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pPr>
        <w:pStyle w:val="a0"/>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
        <w:t xml:space="preserve">Cookies can be "Persistent" or "Session" Cookies. Persistent Cookies remain on Your personal computer or mobile device when You go offline, while Session Cookies are deleted as soon as You close Your web browser. You can learn more about cookies on </w:t>
      </w:r>
      <w:hyperlink r:id="rId10">
        <w:r>
          <w:rPr>
            <w:rStyle w:val="Hyperlink"/>
          </w:rPr>
          <w:t>TermsFeed website</w:t>
        </w:r>
      </w:hyperlink>
      <w:r>
        <w:t xml:space="preserve"> article.</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Cookies Policy / Notice Acceptance Cookies</w:t>
      </w:r>
      <w:r/>
    </w:p>
    <w:p>
      <w:pPr>
        <w:pStyle w:val="aa"/>
      </w:pPr>
      <w:r>
        <w:t>Type: Persistent Cookies</w:t>
      </w:r>
    </w:p>
    <w:p>
      <w:pPr>
        <w:pStyle w:val="aa"/>
      </w:pPr>
      <w:r>
        <w:t>Administered by: Us</w:t>
      </w:r>
    </w:p>
    <w:p>
      <w:pPr>
        <w:pStyle w:val="aa"/>
      </w:pPr>
      <w:r>
        <w:t>Purpose: These Cookies identify if users have accepted the use of cookies on the Website.</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
        <w:t>For more information about the cookies we use and your choices regarding cookies, please visit our Cookies Policy or the Cookies section of our Privacy Policy.</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0"/>
      </w:pPr>
      <w:r>
        <w:t>By email: munikwataona09@gmail.com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privacy-policy-generator/" TargetMode="External"/><Relationship Id="rId9" Type="http://schemas.openxmlformats.org/officeDocument/2006/relationships/hyperlink" Target="https://council-portal.onrender.com" TargetMode="External"/><Relationship Id="rId10" Type="http://schemas.openxmlformats.org/officeDocument/2006/relationships/hyperlink" Target="https://www.termsfeed.com/blog/cookies/#What_Are_Cook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